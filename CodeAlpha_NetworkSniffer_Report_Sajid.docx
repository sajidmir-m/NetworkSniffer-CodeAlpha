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9" w:rsidRPr="00A53F89" w:rsidRDefault="0016666F">
      <w:pPr>
        <w:pStyle w:val="Title"/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CodeAlpha Cybersecurity Internship – Task 1 Report</w:t>
      </w:r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Project Title: Basic Network Sniffer in Python</w:t>
      </w:r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Intern Name: Sajid Nazir</w:t>
      </w:r>
    </w:p>
    <w:p w:rsidR="00232519" w:rsidRPr="00A53F89" w:rsidRDefault="00C81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[20-07-2025</w:t>
      </w:r>
      <w:r w:rsidR="0016666F" w:rsidRPr="00A53F89">
        <w:rPr>
          <w:rFonts w:ascii="Times New Roman" w:hAnsi="Times New Roman" w:cs="Times New Roman"/>
        </w:rPr>
        <w:t>]</w:t>
      </w:r>
    </w:p>
    <w:p w:rsidR="00232519" w:rsidRPr="00A53F89" w:rsidRDefault="0016666F">
      <w:pPr>
        <w:pStyle w:val="Heading1"/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1. Introduction</w:t>
      </w:r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 xml:space="preserve">As part of the CodeAlpha Cybersecurity Internship, I selected Task 1: Building a Basic </w:t>
      </w:r>
      <w:r w:rsidRPr="00A53F89">
        <w:rPr>
          <w:rFonts w:ascii="Times New Roman" w:hAnsi="Times New Roman" w:cs="Times New Roman"/>
        </w:rPr>
        <w:t>Network Sniffer. This project involved writing a Python program using the Scapy library to capture, analyze, and display live network traffic packets in Kali Linux.</w:t>
      </w:r>
    </w:p>
    <w:p w:rsidR="00232519" w:rsidRPr="00A53F89" w:rsidRDefault="0016666F">
      <w:pPr>
        <w:pStyle w:val="Heading1"/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2. Objectives</w:t>
      </w:r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The key objectives of this task were:</w:t>
      </w:r>
      <w:r w:rsidRPr="00A53F89">
        <w:rPr>
          <w:rFonts w:ascii="Times New Roman" w:hAnsi="Times New Roman" w:cs="Times New Roman"/>
        </w:rPr>
        <w:t xml:space="preserve"> Understand how data flows through a n</w:t>
      </w:r>
      <w:r w:rsidRPr="00A53F89">
        <w:rPr>
          <w:rFonts w:ascii="Times New Roman" w:hAnsi="Times New Roman" w:cs="Times New Roman"/>
        </w:rPr>
        <w:t>etwork</w:t>
      </w:r>
      <w:proofErr w:type="gramStart"/>
      <w:r w:rsidRPr="00A53F89">
        <w:rPr>
          <w:rFonts w:ascii="Times New Roman" w:hAnsi="Times New Roman" w:cs="Times New Roman"/>
        </w:rPr>
        <w:t>.</w:t>
      </w:r>
      <w:r w:rsidRPr="00A53F89">
        <w:rPr>
          <w:rFonts w:ascii="Times New Roman" w:hAnsi="Times New Roman" w:cs="Times New Roman"/>
        </w:rPr>
        <w:t>-</w:t>
      </w:r>
      <w:proofErr w:type="gramEnd"/>
      <w:r w:rsidRPr="00A53F89">
        <w:rPr>
          <w:rFonts w:ascii="Times New Roman" w:hAnsi="Times New Roman" w:cs="Times New Roman"/>
        </w:rPr>
        <w:t xml:space="preserve"> Capture and analyze network packets.</w:t>
      </w:r>
      <w:r w:rsidRPr="00A53F89">
        <w:rPr>
          <w:rFonts w:ascii="Times New Roman" w:hAnsi="Times New Roman" w:cs="Times New Roman"/>
        </w:rPr>
        <w:t>- Display useful details like source/destination IPs, protocols, and payloads.</w:t>
      </w:r>
      <w:r w:rsidRPr="00A53F89">
        <w:rPr>
          <w:rFonts w:ascii="Times New Roman" w:hAnsi="Times New Roman" w:cs="Times New Roman"/>
        </w:rPr>
        <w:t>- Gain hands-on experience with packet sniffing and Python networking libraries.</w:t>
      </w:r>
      <w:r w:rsidR="00FA446E" w:rsidRPr="00FA446E">
        <w:t xml:space="preserve"> </w:t>
      </w:r>
      <w:r w:rsidR="00FA446E" w:rsidRPr="00FA446E">
        <w:rPr>
          <w:rFonts w:ascii="Times New Roman" w:hAnsi="Times New Roman" w:cs="Times New Roman"/>
        </w:rPr>
        <w:t xml:space="preserve">The objective of this task was to develop a simple network packet sniffer using Python and </w:t>
      </w:r>
      <w:proofErr w:type="spellStart"/>
      <w:r w:rsidR="00FA446E" w:rsidRPr="00FA446E">
        <w:rPr>
          <w:rFonts w:ascii="Times New Roman" w:hAnsi="Times New Roman" w:cs="Times New Roman"/>
        </w:rPr>
        <w:t>Scapy</w:t>
      </w:r>
      <w:proofErr w:type="spellEnd"/>
      <w:r w:rsidR="00FA446E" w:rsidRPr="00FA446E">
        <w:rPr>
          <w:rFonts w:ascii="Times New Roman" w:hAnsi="Times New Roman" w:cs="Times New Roman"/>
        </w:rPr>
        <w:t xml:space="preserve"> that captures and displays real-time packet-level data. The script displays crucial information such as IP addresses, protocols, and payloads. This helps to understand how network traffic works, how to monitor it effectively, and provides hands-on experience with packet-level inspection.</w:t>
      </w:r>
    </w:p>
    <w:p w:rsidR="00232519" w:rsidRPr="00A53F89" w:rsidRDefault="0016666F">
      <w:pPr>
        <w:pStyle w:val="Heading1"/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3. Tools and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32519" w:rsidRPr="00A53F89"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Purpose</w:t>
            </w:r>
          </w:p>
        </w:tc>
      </w:tr>
      <w:tr w:rsidR="00232519" w:rsidRPr="00A53F89"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Kali</w:t>
            </w:r>
            <w:r w:rsidRPr="00A53F89">
              <w:rPr>
                <w:rFonts w:ascii="Times New Roman" w:hAnsi="Times New Roman" w:cs="Times New Roman"/>
              </w:rPr>
              <w:t xml:space="preserve"> Linux</w:t>
            </w:r>
          </w:p>
        </w:tc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Operating system for development</w:t>
            </w:r>
          </w:p>
        </w:tc>
      </w:tr>
      <w:tr w:rsidR="00232519" w:rsidRPr="00A53F89"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Python 3</w:t>
            </w:r>
          </w:p>
        </w:tc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Programming language</w:t>
            </w:r>
          </w:p>
        </w:tc>
      </w:tr>
      <w:tr w:rsidR="00232519" w:rsidRPr="00A53F89"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Scapy</w:t>
            </w:r>
          </w:p>
        </w:tc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Library to capture and analyze packets</w:t>
            </w:r>
          </w:p>
        </w:tc>
      </w:tr>
      <w:tr w:rsidR="00232519" w:rsidRPr="00A53F89"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Terminal</w:t>
            </w:r>
          </w:p>
        </w:tc>
        <w:tc>
          <w:tcPr>
            <w:tcW w:w="4320" w:type="dxa"/>
          </w:tcPr>
          <w:p w:rsidR="00232519" w:rsidRPr="00A53F89" w:rsidRDefault="0016666F">
            <w:pPr>
              <w:rPr>
                <w:rFonts w:ascii="Times New Roman" w:hAnsi="Times New Roman" w:cs="Times New Roman"/>
              </w:rPr>
            </w:pPr>
            <w:r w:rsidRPr="00A53F89">
              <w:rPr>
                <w:rFonts w:ascii="Times New Roman" w:hAnsi="Times New Roman" w:cs="Times New Roman"/>
              </w:rPr>
              <w:t>Run and test the sniffer</w:t>
            </w:r>
          </w:p>
        </w:tc>
      </w:tr>
    </w:tbl>
    <w:p w:rsidR="00A53F89" w:rsidRDefault="00A53F89">
      <w:pPr>
        <w:pStyle w:val="Heading1"/>
        <w:rPr>
          <w:rFonts w:ascii="Times New Roman" w:hAnsi="Times New Roman" w:cs="Times New Roman"/>
        </w:rPr>
      </w:pPr>
    </w:p>
    <w:p w:rsidR="00C81D0B" w:rsidRDefault="00C81D0B">
      <w:pPr>
        <w:pStyle w:val="Heading1"/>
        <w:rPr>
          <w:rFonts w:ascii="Times New Roman" w:hAnsi="Times New Roman" w:cs="Times New Roman"/>
        </w:rPr>
      </w:pPr>
    </w:p>
    <w:p w:rsidR="00FA446E" w:rsidRDefault="00FA446E">
      <w:pPr>
        <w:pStyle w:val="Heading1"/>
        <w:rPr>
          <w:rFonts w:ascii="Times New Roman" w:hAnsi="Times New Roman" w:cs="Times New Roman"/>
        </w:rPr>
      </w:pPr>
    </w:p>
    <w:p w:rsidR="00232519" w:rsidRPr="00A53F89" w:rsidRDefault="0016666F">
      <w:pPr>
        <w:pStyle w:val="Heading1"/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4. Code Explanation</w:t>
      </w:r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 xml:space="preserve">The Python script uses Scapy to sniff packets and extract information. The key </w:t>
      </w:r>
      <w:r w:rsidRPr="00A53F89">
        <w:rPr>
          <w:rFonts w:ascii="Times New Roman" w:hAnsi="Times New Roman" w:cs="Times New Roman"/>
        </w:rPr>
        <w:t>parts include:</w:t>
      </w:r>
      <w:r w:rsidRPr="00A53F89">
        <w:rPr>
          <w:rFonts w:ascii="Times New Roman" w:hAnsi="Times New Roman" w:cs="Times New Roman"/>
        </w:rPr>
        <w:br/>
        <w:t>- Importing necessary modules from scapy.</w:t>
      </w:r>
      <w:r w:rsidRPr="00A53F89">
        <w:rPr>
          <w:rFonts w:ascii="Times New Roman" w:hAnsi="Times New Roman" w:cs="Times New Roman"/>
        </w:rPr>
        <w:br/>
        <w:t>- Defining a packet_callback function to analyze IP, TCP, and UDP packets.</w:t>
      </w:r>
      <w:r w:rsidRPr="00A53F89">
        <w:rPr>
          <w:rFonts w:ascii="Times New Roman" w:hAnsi="Times New Roman" w:cs="Times New Roman"/>
        </w:rPr>
        <w:br/>
        <w:t>- Printing source IP, destination IP, protocol number, and payload.</w:t>
      </w:r>
      <w:r w:rsidRPr="00A53F89">
        <w:rPr>
          <w:rFonts w:ascii="Times New Roman" w:hAnsi="Times New Roman" w:cs="Times New Roman"/>
        </w:rPr>
        <w:br/>
        <w:t>- Using sniff() to start live capture.</w:t>
      </w:r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Sample Code:</w:t>
      </w:r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from</w:t>
      </w:r>
      <w:r w:rsidRPr="00A53F89">
        <w:rPr>
          <w:rFonts w:ascii="Times New Roman" w:hAnsi="Times New Roman" w:cs="Times New Roman"/>
        </w:rPr>
        <w:t xml:space="preserve"> scapy.all import sniff, IP, TCP, UDP</w:t>
      </w:r>
      <w:r w:rsidRPr="00A53F89">
        <w:rPr>
          <w:rFonts w:ascii="Times New Roman" w:hAnsi="Times New Roman" w:cs="Times New Roman"/>
        </w:rPr>
        <w:br/>
      </w:r>
      <w:r w:rsidRPr="00A53F89">
        <w:rPr>
          <w:rFonts w:ascii="Times New Roman" w:hAnsi="Times New Roman" w:cs="Times New Roman"/>
        </w:rPr>
        <w:br/>
        <w:t>def packet_callback(packet):</w:t>
      </w:r>
      <w:r w:rsidRPr="00A53F89">
        <w:rPr>
          <w:rFonts w:ascii="Times New Roman" w:hAnsi="Times New Roman" w:cs="Times New Roman"/>
        </w:rPr>
        <w:br/>
        <w:t xml:space="preserve">    if IP in packet:</w:t>
      </w:r>
      <w:r w:rsidRPr="00A53F89">
        <w:rPr>
          <w:rFonts w:ascii="Times New Roman" w:hAnsi="Times New Roman" w:cs="Times New Roman"/>
        </w:rPr>
        <w:br/>
        <w:t xml:space="preserve">        ip_src = packet[IP].src</w:t>
      </w:r>
      <w:r w:rsidRPr="00A53F89">
        <w:rPr>
          <w:rFonts w:ascii="Times New Roman" w:hAnsi="Times New Roman" w:cs="Times New Roman"/>
        </w:rPr>
        <w:br/>
        <w:t xml:space="preserve">        ip_dst = packet[IP].dst</w:t>
      </w:r>
      <w:r w:rsidRPr="00A53F89">
        <w:rPr>
          <w:rFonts w:ascii="Times New Roman" w:hAnsi="Times New Roman" w:cs="Times New Roman"/>
        </w:rPr>
        <w:br/>
        <w:t xml:space="preserve">        proto = packet[IP].proto</w:t>
      </w:r>
      <w:r w:rsidRPr="00A53F89">
        <w:rPr>
          <w:rFonts w:ascii="Times New Roman" w:hAnsi="Times New Roman" w:cs="Times New Roman"/>
        </w:rPr>
        <w:br/>
        <w:t xml:space="preserve">        print(f"[+] Source: {ip_src} -&gt; Destination: {ip_dst} | Protoc</w:t>
      </w:r>
      <w:r w:rsidRPr="00A53F89">
        <w:rPr>
          <w:rFonts w:ascii="Times New Roman" w:hAnsi="Times New Roman" w:cs="Times New Roman"/>
        </w:rPr>
        <w:t>ol: {proto}")</w:t>
      </w:r>
      <w:r w:rsidRPr="00A53F89">
        <w:rPr>
          <w:rFonts w:ascii="Times New Roman" w:hAnsi="Times New Roman" w:cs="Times New Roman"/>
        </w:rPr>
        <w:br/>
        <w:t xml:space="preserve">        if TCP in packet:</w:t>
      </w:r>
      <w:r w:rsidRPr="00A53F89">
        <w:rPr>
          <w:rFonts w:ascii="Times New Roman" w:hAnsi="Times New Roman" w:cs="Times New Roman"/>
        </w:rPr>
        <w:br/>
        <w:t xml:space="preserve">            print("TCP Payload:", bytes(packet[TCP].payload))</w:t>
      </w:r>
      <w:r w:rsidRPr="00A53F89">
        <w:rPr>
          <w:rFonts w:ascii="Times New Roman" w:hAnsi="Times New Roman" w:cs="Times New Roman"/>
        </w:rPr>
        <w:br/>
        <w:t xml:space="preserve">        elif UDP in packet:</w:t>
      </w:r>
      <w:r w:rsidRPr="00A53F89">
        <w:rPr>
          <w:rFonts w:ascii="Times New Roman" w:hAnsi="Times New Roman" w:cs="Times New Roman"/>
        </w:rPr>
        <w:br/>
        <w:t xml:space="preserve">            print("UDP Payload:", bytes(packet[UDP].payload))</w:t>
      </w:r>
      <w:r w:rsidRPr="00A53F89">
        <w:rPr>
          <w:rFonts w:ascii="Times New Roman" w:hAnsi="Times New Roman" w:cs="Times New Roman"/>
        </w:rPr>
        <w:br/>
        <w:t xml:space="preserve">        print("=" * 60)</w:t>
      </w:r>
      <w:r w:rsidRPr="00A53F89">
        <w:rPr>
          <w:rFonts w:ascii="Times New Roman" w:hAnsi="Times New Roman" w:cs="Times New Roman"/>
        </w:rPr>
        <w:br/>
      </w:r>
      <w:r w:rsidRPr="00A53F89">
        <w:rPr>
          <w:rFonts w:ascii="Times New Roman" w:hAnsi="Times New Roman" w:cs="Times New Roman"/>
        </w:rPr>
        <w:br/>
        <w:t>print("</w:t>
      </w:r>
      <w:r w:rsidRPr="00A53F89">
        <w:rPr>
          <w:rFonts w:ascii="Segoe UI Symbol" w:hAnsi="Segoe UI Symbol" w:cs="Segoe UI Symbol"/>
        </w:rPr>
        <w:t>🔎</w:t>
      </w:r>
      <w:r w:rsidRPr="00A53F89">
        <w:rPr>
          <w:rFonts w:ascii="Times New Roman" w:hAnsi="Times New Roman" w:cs="Times New Roman"/>
        </w:rPr>
        <w:t xml:space="preserve"> Sniffing Started... Press Ctr</w:t>
      </w:r>
      <w:r w:rsidRPr="00A53F89">
        <w:rPr>
          <w:rFonts w:ascii="Times New Roman" w:hAnsi="Times New Roman" w:cs="Times New Roman"/>
        </w:rPr>
        <w:t>l+C to stop.")</w:t>
      </w:r>
      <w:r w:rsidRPr="00A53F89">
        <w:rPr>
          <w:rFonts w:ascii="Times New Roman" w:hAnsi="Times New Roman" w:cs="Times New Roman"/>
        </w:rPr>
        <w:br/>
        <w:t>sniff(prn=packet_callback, store=0)</w:t>
      </w:r>
    </w:p>
    <w:p w:rsidR="00FA446E" w:rsidRDefault="00FA446E" w:rsidP="00C81D0B">
      <w:pPr>
        <w:pStyle w:val="Heading1"/>
        <w:rPr>
          <w:rFonts w:ascii="Times New Roman" w:hAnsi="Times New Roman" w:cs="Times New Roman"/>
        </w:rPr>
      </w:pPr>
    </w:p>
    <w:p w:rsidR="00C81D0B" w:rsidRPr="00C81D0B" w:rsidRDefault="00C81D0B" w:rsidP="00C81D0B">
      <w:pPr>
        <w:pStyle w:val="Heading1"/>
        <w:rPr>
          <w:rFonts w:ascii="Times New Roman" w:hAnsi="Times New Roman" w:cs="Times New Roman"/>
        </w:rPr>
      </w:pPr>
      <w:r w:rsidRPr="00C81D0B">
        <w:rPr>
          <w:rFonts w:ascii="Times New Roman" w:hAnsi="Times New Roman" w:cs="Times New Roman"/>
        </w:rPr>
        <w:t>5. Screenshots</w:t>
      </w:r>
    </w:p>
    <w:p w:rsidR="00A53F89" w:rsidRPr="00C81D0B" w:rsidRDefault="00C81D0B" w:rsidP="00C81D0B">
      <w:pPr>
        <w:pStyle w:val="Heading1"/>
        <w:rPr>
          <w:rFonts w:ascii="Times New Roman" w:hAnsi="Times New Roman" w:cs="Times New Roman"/>
          <w:color w:val="auto"/>
        </w:rPr>
      </w:pPr>
      <w:r w:rsidRPr="00C81D0B">
        <w:rPr>
          <w:rFonts w:ascii="Times New Roman" w:hAnsi="Times New Roman" w:cs="Times New Roman"/>
          <w:color w:val="auto"/>
        </w:rPr>
        <w:t>Insert your screenshots here using Word or LibreOffice. For example:</w:t>
      </w:r>
    </w:p>
    <w:p w:rsidR="00A53F89" w:rsidRDefault="00C81D0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C568BE" wp14:editId="174FF0D5">
            <wp:extent cx="6560288" cy="6070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672" cy="60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89" w:rsidRDefault="00A53F89">
      <w:pPr>
        <w:pStyle w:val="Heading1"/>
        <w:rPr>
          <w:rFonts w:ascii="Times New Roman" w:hAnsi="Times New Roman" w:cs="Times New Roman"/>
        </w:rPr>
      </w:pPr>
    </w:p>
    <w:p w:rsidR="00C81D0B" w:rsidRDefault="00C81D0B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C81D0B" w:rsidRDefault="00C81D0B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FA446E" w:rsidRDefault="00FA446E">
      <w:pPr>
        <w:rPr>
          <w:rFonts w:ascii="Times New Roman" w:hAnsi="Times New Roman" w:cs="Times New Roman"/>
        </w:rPr>
      </w:pPr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Figure 1: Output of the sniffer script showing captured packets</w:t>
      </w:r>
    </w:p>
    <w:p w:rsidR="00A53F89" w:rsidRDefault="00C81D0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69355" cy="3817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22" cy="38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</w:rPr>
      </w:pPr>
      <w:r w:rsidRPr="00FA446E">
        <w:rPr>
          <w:rFonts w:ascii="Segoe UI Symbol" w:hAnsi="Segoe UI Symbol" w:cs="Segoe UI Symbol"/>
        </w:rPr>
        <w:t>🛠</w:t>
      </w:r>
      <w:r w:rsidRPr="00FA446E">
        <w:rPr>
          <w:rFonts w:ascii="Times New Roman" w:hAnsi="Times New Roman" w:cs="Times New Roman"/>
        </w:rPr>
        <w:t xml:space="preserve"> Setup &amp; Installation</w:t>
      </w:r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r w:rsidRPr="00FA446E">
        <w:rPr>
          <w:rFonts w:ascii="Times New Roman" w:hAnsi="Times New Roman" w:cs="Times New Roman"/>
          <w:color w:val="auto"/>
        </w:rPr>
        <w:t>Step 1: Update system packages and install pip3</w:t>
      </w:r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r w:rsidRPr="00FA446E">
        <w:rPr>
          <w:rFonts w:ascii="Times New Roman" w:hAnsi="Times New Roman" w:cs="Times New Roman"/>
          <w:color w:val="auto"/>
        </w:rPr>
        <w:t>```bash</w:t>
      </w:r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A446E">
        <w:rPr>
          <w:rFonts w:ascii="Times New Roman" w:hAnsi="Times New Roman" w:cs="Times New Roman"/>
          <w:color w:val="auto"/>
        </w:rPr>
        <w:t>sudo</w:t>
      </w:r>
      <w:proofErr w:type="spellEnd"/>
      <w:proofErr w:type="gramEnd"/>
      <w:r w:rsidRPr="00FA446E">
        <w:rPr>
          <w:rFonts w:ascii="Times New Roman" w:hAnsi="Times New Roman" w:cs="Times New Roman"/>
          <w:color w:val="auto"/>
        </w:rPr>
        <w:t xml:space="preserve"> apt update</w:t>
      </w:r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A446E">
        <w:rPr>
          <w:rFonts w:ascii="Times New Roman" w:hAnsi="Times New Roman" w:cs="Times New Roman"/>
          <w:color w:val="auto"/>
        </w:rPr>
        <w:t>sudo</w:t>
      </w:r>
      <w:proofErr w:type="spellEnd"/>
      <w:proofErr w:type="gramEnd"/>
      <w:r w:rsidRPr="00FA446E">
        <w:rPr>
          <w:rFonts w:ascii="Times New Roman" w:hAnsi="Times New Roman" w:cs="Times New Roman"/>
          <w:color w:val="auto"/>
        </w:rPr>
        <w:t xml:space="preserve"> apt install python3-pip</w:t>
      </w:r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r w:rsidRPr="00FA446E">
        <w:rPr>
          <w:rFonts w:ascii="Times New Roman" w:hAnsi="Times New Roman" w:cs="Times New Roman"/>
          <w:color w:val="auto"/>
        </w:rPr>
        <w:t xml:space="preserve">Step 2: Install </w:t>
      </w:r>
      <w:proofErr w:type="spellStart"/>
      <w:r w:rsidRPr="00FA446E">
        <w:rPr>
          <w:rFonts w:ascii="Times New Roman" w:hAnsi="Times New Roman" w:cs="Times New Roman"/>
          <w:color w:val="auto"/>
        </w:rPr>
        <w:t>Scapy</w:t>
      </w:r>
      <w:proofErr w:type="spellEnd"/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proofErr w:type="gramStart"/>
      <w:r w:rsidRPr="00FA446E">
        <w:rPr>
          <w:rFonts w:ascii="Times New Roman" w:hAnsi="Times New Roman" w:cs="Times New Roman"/>
          <w:color w:val="auto"/>
        </w:rPr>
        <w:t>bash</w:t>
      </w:r>
      <w:proofErr w:type="gramEnd"/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A446E">
        <w:rPr>
          <w:rFonts w:ascii="Times New Roman" w:hAnsi="Times New Roman" w:cs="Times New Roman"/>
          <w:color w:val="auto"/>
        </w:rPr>
        <w:t>pipx</w:t>
      </w:r>
      <w:proofErr w:type="spellEnd"/>
      <w:proofErr w:type="gramEnd"/>
      <w:r w:rsidRPr="00FA446E">
        <w:rPr>
          <w:rFonts w:ascii="Times New Roman" w:hAnsi="Times New Roman" w:cs="Times New Roman"/>
          <w:color w:val="auto"/>
        </w:rPr>
        <w:t xml:space="preserve"> install </w:t>
      </w:r>
      <w:proofErr w:type="spellStart"/>
      <w:r w:rsidRPr="00FA446E">
        <w:rPr>
          <w:rFonts w:ascii="Times New Roman" w:hAnsi="Times New Roman" w:cs="Times New Roman"/>
          <w:color w:val="auto"/>
        </w:rPr>
        <w:t>scapy</w:t>
      </w:r>
      <w:proofErr w:type="spellEnd"/>
    </w:p>
    <w:p w:rsid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</w:rPr>
      </w:pPr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</w:rPr>
      </w:pPr>
      <w:r w:rsidRPr="00FA446E">
        <w:rPr>
          <w:rFonts w:ascii="Times New Roman" w:hAnsi="Times New Roman" w:cs="Times New Roman"/>
        </w:rPr>
        <w:t># OR use a virtual environment (recommended)</w:t>
      </w:r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r w:rsidRPr="00FA446E">
        <w:rPr>
          <w:rFonts w:ascii="Times New Roman" w:hAnsi="Times New Roman" w:cs="Times New Roman"/>
          <w:color w:val="auto"/>
        </w:rPr>
        <w:t xml:space="preserve">python3 -m </w:t>
      </w:r>
      <w:proofErr w:type="spellStart"/>
      <w:r w:rsidRPr="00FA446E">
        <w:rPr>
          <w:rFonts w:ascii="Times New Roman" w:hAnsi="Times New Roman" w:cs="Times New Roman"/>
          <w:color w:val="auto"/>
        </w:rPr>
        <w:t>venv</w:t>
      </w:r>
      <w:proofErr w:type="spellEnd"/>
      <w:r w:rsidRPr="00FA44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A446E">
        <w:rPr>
          <w:rFonts w:ascii="Times New Roman" w:hAnsi="Times New Roman" w:cs="Times New Roman"/>
          <w:color w:val="auto"/>
        </w:rPr>
        <w:t>venv</w:t>
      </w:r>
      <w:proofErr w:type="spellEnd"/>
    </w:p>
    <w:p w:rsidR="00FA446E" w:rsidRPr="00FA446E" w:rsidRDefault="00FA446E" w:rsidP="00FA446E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proofErr w:type="gramStart"/>
      <w:r w:rsidRPr="00FA446E">
        <w:rPr>
          <w:rFonts w:ascii="Times New Roman" w:hAnsi="Times New Roman" w:cs="Times New Roman"/>
          <w:color w:val="auto"/>
        </w:rPr>
        <w:t>source</w:t>
      </w:r>
      <w:proofErr w:type="gramEnd"/>
      <w:r w:rsidRPr="00FA446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A446E">
        <w:rPr>
          <w:rFonts w:ascii="Times New Roman" w:hAnsi="Times New Roman" w:cs="Times New Roman"/>
          <w:color w:val="auto"/>
        </w:rPr>
        <w:t>venv</w:t>
      </w:r>
      <w:proofErr w:type="spellEnd"/>
      <w:r w:rsidRPr="00FA446E">
        <w:rPr>
          <w:rFonts w:ascii="Times New Roman" w:hAnsi="Times New Roman" w:cs="Times New Roman"/>
          <w:color w:val="auto"/>
        </w:rPr>
        <w:t>/bin/activate</w:t>
      </w:r>
    </w:p>
    <w:p w:rsidR="00A53F89" w:rsidRPr="00FA446E" w:rsidRDefault="00FA446E" w:rsidP="0016666F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proofErr w:type="gramStart"/>
      <w:r w:rsidRPr="00FA446E">
        <w:rPr>
          <w:rFonts w:ascii="Times New Roman" w:hAnsi="Times New Roman" w:cs="Times New Roman"/>
          <w:color w:val="auto"/>
        </w:rPr>
        <w:t>pip</w:t>
      </w:r>
      <w:proofErr w:type="gramEnd"/>
      <w:r w:rsidRPr="00FA446E">
        <w:rPr>
          <w:rFonts w:ascii="Times New Roman" w:hAnsi="Times New Roman" w:cs="Times New Roman"/>
          <w:color w:val="auto"/>
        </w:rPr>
        <w:t xml:space="preserve"> install </w:t>
      </w:r>
      <w:proofErr w:type="spellStart"/>
      <w:r w:rsidRPr="00FA446E">
        <w:rPr>
          <w:rFonts w:ascii="Times New Roman" w:hAnsi="Times New Roman" w:cs="Times New Roman"/>
          <w:color w:val="auto"/>
        </w:rPr>
        <w:t>scapy</w:t>
      </w:r>
      <w:proofErr w:type="spellEnd"/>
    </w:p>
    <w:p w:rsidR="00232519" w:rsidRPr="00A53F89" w:rsidRDefault="0016666F">
      <w:pPr>
        <w:pStyle w:val="Heading1"/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6. Learning Outcomes</w:t>
      </w:r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- Understood basics of packet sniffi</w:t>
      </w:r>
      <w:r w:rsidRPr="00A53F89">
        <w:rPr>
          <w:rFonts w:ascii="Times New Roman" w:hAnsi="Times New Roman" w:cs="Times New Roman"/>
        </w:rPr>
        <w:t>ng and network protocols.</w:t>
      </w:r>
      <w:r w:rsidRPr="00A53F89">
        <w:rPr>
          <w:rFonts w:ascii="Times New Roman" w:hAnsi="Times New Roman" w:cs="Times New Roman"/>
        </w:rPr>
        <w:br/>
        <w:t>- Learned to use Scapy to interact with low-level network traffic.</w:t>
      </w:r>
      <w:r w:rsidRPr="00A53F89">
        <w:rPr>
          <w:rFonts w:ascii="Times New Roman" w:hAnsi="Times New Roman" w:cs="Times New Roman"/>
        </w:rPr>
        <w:br/>
        <w:t xml:space="preserve">- Learned to run Python scripts with root privileges </w:t>
      </w:r>
      <w:r w:rsidRPr="00A53F89">
        <w:rPr>
          <w:rFonts w:ascii="Times New Roman" w:hAnsi="Times New Roman" w:cs="Times New Roman"/>
        </w:rPr>
        <w:t>in Kali Linux.</w:t>
      </w:r>
      <w:r w:rsidRPr="00A53F89">
        <w:rPr>
          <w:rFonts w:ascii="Times New Roman" w:hAnsi="Times New Roman" w:cs="Times New Roman"/>
        </w:rPr>
        <w:br/>
        <w:t>- Gained practical experience building cybersecurity tools.</w:t>
      </w:r>
    </w:p>
    <w:p w:rsidR="00FA446E" w:rsidRDefault="0016666F">
      <w:pPr>
        <w:pStyle w:val="Heading1"/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7. GitHub Repository Link</w:t>
      </w:r>
      <w:r w:rsidR="00FA446E">
        <w:rPr>
          <w:rFonts w:ascii="Times New Roman" w:hAnsi="Times New Roman" w:cs="Times New Roman"/>
        </w:rPr>
        <w:t>:</w:t>
      </w:r>
    </w:p>
    <w:p w:rsidR="00FA446E" w:rsidRPr="00FA446E" w:rsidRDefault="00FA446E">
      <w:pPr>
        <w:pStyle w:val="Heading1"/>
        <w:rPr>
          <w:rFonts w:ascii="Times New Roman" w:hAnsi="Times New Roman" w:cs="Times New Roman"/>
        </w:rPr>
      </w:pPr>
      <w:hyperlink r:id="rId8" w:history="1">
        <w:r w:rsidRPr="00105A30">
          <w:rPr>
            <w:rStyle w:val="Hyperlink"/>
            <w:rFonts w:ascii="Times New Roman" w:eastAsiaTheme="minorEastAsia" w:hAnsi="Times New Roman" w:cs="Times New Roman"/>
            <w:b w:val="0"/>
            <w:bCs w:val="0"/>
            <w:sz w:val="22"/>
            <w:szCs w:val="22"/>
          </w:rPr>
          <w:t>https://github.com/sajidmir-m/NetworkSniffer-CodeAlpha.git</w:t>
        </w:r>
      </w:hyperlink>
    </w:p>
    <w:p w:rsidR="00232519" w:rsidRPr="00A53F89" w:rsidRDefault="0016666F">
      <w:pPr>
        <w:pStyle w:val="Heading1"/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8. Conclusion</w:t>
      </w:r>
      <w:bookmarkStart w:id="0" w:name="_GoBack"/>
      <w:bookmarkEnd w:id="0"/>
    </w:p>
    <w:p w:rsidR="00232519" w:rsidRPr="00A53F89" w:rsidRDefault="0016666F">
      <w:pPr>
        <w:rPr>
          <w:rFonts w:ascii="Times New Roman" w:hAnsi="Times New Roman" w:cs="Times New Roman"/>
        </w:rPr>
      </w:pPr>
      <w:r w:rsidRPr="00A53F89">
        <w:rPr>
          <w:rFonts w:ascii="Times New Roman" w:hAnsi="Times New Roman" w:cs="Times New Roman"/>
        </w:rPr>
        <w:t>This task provided valuable hands-on exposure to networking and security concepts. It helped me understand how real-world tools like Wireshark or tcpdump work under the hood. I am t</w:t>
      </w:r>
      <w:r w:rsidRPr="00A53F89">
        <w:rPr>
          <w:rFonts w:ascii="Times New Roman" w:hAnsi="Times New Roman" w:cs="Times New Roman"/>
        </w:rPr>
        <w:t>hankful to CodeAlpha for this learning opportunity.</w:t>
      </w:r>
    </w:p>
    <w:sectPr w:rsidR="00232519" w:rsidRPr="00A53F89" w:rsidSect="00FA446E">
      <w:pgSz w:w="12240" w:h="15840"/>
      <w:pgMar w:top="0" w:right="1800" w:bottom="255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666F"/>
    <w:rsid w:val="00232519"/>
    <w:rsid w:val="0029639D"/>
    <w:rsid w:val="00326F90"/>
    <w:rsid w:val="005E4F16"/>
    <w:rsid w:val="00A53F89"/>
    <w:rsid w:val="00A55F30"/>
    <w:rsid w:val="00AA1D8D"/>
    <w:rsid w:val="00B47730"/>
    <w:rsid w:val="00C81D0B"/>
    <w:rsid w:val="00CB0664"/>
    <w:rsid w:val="00FA44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A04D1AA-099E-4D36-8507-43EE5F6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A4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jidmir-m/NetworkSniffer-CodeAlpha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D0DFEF-F349-47D7-BA26-C371263F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2025-07-20T18:00:00Z</dcterms:created>
  <dcterms:modified xsi:type="dcterms:W3CDTF">2025-07-20T18:16:00Z</dcterms:modified>
  <cp:category/>
</cp:coreProperties>
</file>